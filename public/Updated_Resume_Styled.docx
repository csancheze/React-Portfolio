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César Sánchez</w:t>
      </w:r>
    </w:p>
    <w:p>
      <w:pPr>
        <w:jc w:val="center"/>
      </w:pPr>
      <w:r>
        <w:t>Mexico City, MEXICO | Phone: 5510817016 | Email: cesanchezesc@gmail.com</w:t>
        <w:br/>
      </w:r>
      <w:r>
        <w:rPr>
          <w:b/>
        </w:rPr>
        <w:t xml:space="preserve">LinkedIn: </w:t>
      </w:r>
      <w:r>
        <w:t xml:space="preserve">https://tinyurl.com/2p9yk8py | </w:t>
      </w:r>
      <w:r>
        <w:rPr>
          <w:b/>
        </w:rPr>
        <w:t xml:space="preserve">GitHub: </w:t>
      </w:r>
      <w:r>
        <w:t xml:space="preserve">https://github.com/csancheze | </w:t>
      </w:r>
      <w:r>
        <w:rPr>
          <w:b/>
        </w:rPr>
        <w:t xml:space="preserve">Portfolio: </w:t>
      </w:r>
      <w:r>
        <w:t>https://csancheze.github.io/React-Portfolio/</w:t>
      </w:r>
    </w:p>
    <w:p>
      <w:pPr>
        <w:pStyle w:val="Heading2"/>
      </w:pPr>
      <w:r>
        <w:t>Summary</w:t>
      </w:r>
    </w:p>
    <w:p>
      <w:r>
        <w:t>Web Developer with over two and a half years of experience in backend microservices development. Passionate about problem-solving, goal-oriented, and adept at finding creative solutions. Skilled in setting up Front-End functionality, building efficient Back-End systems, and integrating both seamlessly. Experienced in developing, maintaining, and optimizing APIs, apps, and microservices. Currently working as a Backend Developer Jr. at an E-commerce company.</w:t>
      </w:r>
    </w:p>
    <w:p>
      <w:pPr>
        <w:pStyle w:val="Heading2"/>
      </w:pPr>
      <w:r>
        <w:t>Technical Skills</w:t>
      </w:r>
    </w:p>
    <w:p>
      <w:r>
        <w:t>Languages: HTML, CSS, JavaScript</w:t>
      </w:r>
    </w:p>
    <w:p>
      <w:r>
        <w:t>Frameworks &amp; Libraries: Node.js, Express.js, GraphQL, React.js, Bootstrap, AdonisJs</w:t>
      </w:r>
    </w:p>
    <w:p>
      <w:r>
        <w:t>Databases: MongoDB, Mongoose, MySQL, Sequelize</w:t>
      </w:r>
    </w:p>
    <w:p>
      <w:r>
        <w:t>Cloud &amp; DevOps: Amazon Web Services (AWS), Serverless Architecture</w:t>
      </w:r>
    </w:p>
    <w:p>
      <w:pPr>
        <w:pStyle w:val="Heading2"/>
      </w:pPr>
      <w:r>
        <w:t>Projects</w:t>
      </w:r>
    </w:p>
    <w:p>
      <w:pPr>
        <w:pStyle w:val="Heading3"/>
      </w:pPr>
      <w:r>
        <w:t>API Shipments (Private)</w:t>
      </w:r>
    </w:p>
    <w:p>
      <w:r>
        <w:t>• Integrated carrier services to generate shipment quotes and labels.</w:t>
      </w:r>
    </w:p>
    <w:p>
      <w:r>
        <w:t>• Developed a tracking service to communicate with various Order Management Systems (OMS).</w:t>
      </w:r>
    </w:p>
    <w:p>
      <w:r>
        <w:t>• Built using Node.js and JavaScript.</w:t>
      </w:r>
    </w:p>
    <w:p>
      <w:pPr>
        <w:pStyle w:val="Heading3"/>
      </w:pPr>
      <w:r>
        <w:t>Shipments Manager (Private)</w:t>
      </w:r>
    </w:p>
    <w:p>
      <w:r>
        <w:t>• Created a management tool to interact with the API Shipments project.</w:t>
      </w:r>
    </w:p>
    <w:p>
      <w:r>
        <w:t>• Allowed users to create and manage shipping labels efficiently.</w:t>
      </w:r>
    </w:p>
    <w:p>
      <w:r>
        <w:t>• Developed using Node.js and JavaScript.</w:t>
      </w:r>
    </w:p>
    <w:p>
      <w:pPr>
        <w:pStyle w:val="Heading3"/>
      </w:pPr>
      <w:r>
        <w:t>Woofstel</w:t>
      </w:r>
    </w:p>
    <w:p>
      <w:r>
        <w:t>• GitHub: https://tinyurl.com/2p8azs8h | Live: https://tinyurl.com/2p8h4axz</w:t>
      </w:r>
    </w:p>
    <w:p>
      <w:r>
        <w:t>• A bed-and-breakfast application for dogs, supporting two types of users (Owners and Sitters).</w:t>
      </w:r>
    </w:p>
    <w:p>
      <w:r>
        <w:t>• Implemented search services and reservation features.</w:t>
      </w:r>
    </w:p>
    <w:p>
      <w:r>
        <w:t>• Technologies: React.js, GraphQL, Mongoose, JavaScript, Bootstrap.</w:t>
      </w:r>
    </w:p>
    <w:p>
      <w:pPr>
        <w:pStyle w:val="Heading3"/>
      </w:pPr>
      <w:r>
        <w:t>U-meet</w:t>
      </w:r>
    </w:p>
    <w:p>
      <w:r>
        <w:t>• GitHub: https://tinyurl.com/3m2r3w6k | Live: https://tinyurl.com/yck8k866</w:t>
      </w:r>
    </w:p>
    <w:p>
      <w:r>
        <w:t>• A social application that connects users through online events based on similar interests.</w:t>
      </w:r>
    </w:p>
    <w:p>
      <w:r>
        <w:t>• Built the backend, frontend functionality, and integration between both.</w:t>
      </w:r>
    </w:p>
    <w:p>
      <w:r>
        <w:t>• Technologies: React.js, Sequelize, JavaScript, Bootstrap, Handlebars.</w:t>
      </w:r>
    </w:p>
    <w:p>
      <w:pPr>
        <w:pStyle w:val="Heading3"/>
      </w:pPr>
      <w:r>
        <w:t>NXT-movie</w:t>
      </w:r>
    </w:p>
    <w:p>
      <w:r>
        <w:t>• GitHub: https://tinyurl.com/2p8mtx2v | Live: https://tinyurl.com/34dh2b4v</w:t>
      </w:r>
    </w:p>
    <w:p>
      <w:r>
        <w:t>• An application for finding movies and available streaming services.</w:t>
      </w:r>
    </w:p>
    <w:p>
      <w:r>
        <w:t>• Technologies: JavaScript, Web APIs, HTML, CSS.</w:t>
      </w:r>
    </w:p>
    <w:p>
      <w:pPr>
        <w:pStyle w:val="Heading2"/>
      </w:pPr>
      <w:r>
        <w:t>Education</w:t>
      </w:r>
    </w:p>
    <w:p>
      <w:r>
        <w:t>Boot Camp Certificate | Tecnológico de Monterrey (2021-2022)</w:t>
      </w:r>
    </w:p>
    <w:p>
      <w:r>
        <w:t>24-week intensive program covering HTML5, CSS3, JavaScript, jQuery, Bootstrap, Firebase, Node.js, MySQL, MongoDB, Express, Handlebars.js, and React.js.</w:t>
      </w:r>
    </w:p>
    <w:p>
      <w:pPr>
        <w:pStyle w:val="Heading2"/>
      </w:pPr>
      <w:r>
        <w:t>Experience</w:t>
      </w:r>
    </w:p>
    <w:p>
      <w:pPr>
        <w:pStyle w:val="Heading3"/>
      </w:pPr>
      <w:r>
        <w:t>Back-End Developer | Doto.com.mx | Since 2022 | Mexico City, Mexico</w:t>
      </w:r>
    </w:p>
    <w:p>
      <w:r>
        <w:t>• Developed integrations, applications, and APIs for e-commerce shipments and order management.</w:t>
      </w:r>
    </w:p>
    <w:p>
      <w:r>
        <w:t>• Designed and implemented functional and efficient APIs.</w:t>
      </w:r>
    </w:p>
    <w:p>
      <w:r>
        <w:t>• Improved and optimized previous developments.</w:t>
      </w:r>
    </w:p>
    <w:p>
      <w:r>
        <w:t>• Created serverless solutions for scalability.</w:t>
      </w:r>
    </w:p>
    <w:p>
      <w:r>
        <w:t>• Integrated external APIs into company microservices successfully.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36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C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39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